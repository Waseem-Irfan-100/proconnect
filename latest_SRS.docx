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785E" w:rsidRPr="0074785E" w:rsidRDefault="0074785E" w:rsidP="0074785E"/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Software Requirements Specification (SRS)</w:t>
      </w:r>
    </w:p>
    <w:p w:rsidR="0074785E" w:rsidRPr="0074785E" w:rsidRDefault="0074785E" w:rsidP="0074785E">
      <w:r w:rsidRPr="0074785E">
        <w:t>for</w:t>
      </w:r>
      <w:r w:rsidRPr="0074785E">
        <w:br/>
      </w:r>
      <w:r w:rsidRPr="0074785E">
        <w:rPr>
          <w:b/>
          <w:bCs/>
        </w:rPr>
        <w:t>SkillSync</w:t>
      </w:r>
      <w:r w:rsidRPr="0074785E">
        <w:br/>
        <w:t>Version 1.0</w:t>
      </w:r>
      <w:r w:rsidRPr="0074785E">
        <w:br/>
        <w:t xml:space="preserve">Prepared by </w:t>
      </w:r>
      <w:proofErr w:type="spellStart"/>
      <w:r>
        <w:t>Proconnect</w:t>
      </w:r>
      <w:proofErr w:type="spellEnd"/>
      <w:r w:rsidRPr="0074785E">
        <w:br/>
        <w:t>September 2025</w:t>
      </w:r>
    </w:p>
    <w:p w:rsidR="0074785E" w:rsidRPr="0074785E" w:rsidRDefault="0074785E" w:rsidP="0074785E">
      <w:r w:rsidRPr="0074785E">
        <w:pict>
          <v:rect id="_x0000_i1080" style="width:0;height:1.5pt" o:hralign="center" o:hrstd="t" o:hr="t" fillcolor="#a0a0a0" stroked="f"/>
        </w:pic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Table of Contents</w:t>
      </w:r>
    </w:p>
    <w:p w:rsidR="0074785E" w:rsidRPr="0074785E" w:rsidRDefault="0074785E" w:rsidP="0074785E">
      <w:pPr>
        <w:numPr>
          <w:ilvl w:val="0"/>
          <w:numId w:val="10"/>
        </w:numPr>
      </w:pPr>
      <w:r w:rsidRPr="0074785E">
        <w:t>Introduction</w:t>
      </w:r>
      <w:r w:rsidRPr="0074785E">
        <w:br/>
        <w:t>1.1 Purpose</w:t>
      </w:r>
      <w:r w:rsidRPr="0074785E">
        <w:br/>
        <w:t>1.2 Document Conventions</w:t>
      </w:r>
      <w:r w:rsidRPr="0074785E">
        <w:br/>
        <w:t>1.3 Intended Audience and Reading Suggestions</w:t>
      </w:r>
      <w:r w:rsidRPr="0074785E">
        <w:br/>
        <w:t>1.4 Product Scope</w:t>
      </w:r>
      <w:r w:rsidRPr="0074785E">
        <w:br/>
        <w:t>1.5 References</w:t>
      </w:r>
    </w:p>
    <w:p w:rsidR="0074785E" w:rsidRPr="0074785E" w:rsidRDefault="0074785E" w:rsidP="0074785E">
      <w:pPr>
        <w:numPr>
          <w:ilvl w:val="0"/>
          <w:numId w:val="10"/>
        </w:numPr>
      </w:pPr>
      <w:r w:rsidRPr="0074785E">
        <w:t>Overall Description</w:t>
      </w:r>
      <w:r w:rsidRPr="0074785E">
        <w:br/>
        <w:t>2.1 Product Perspective</w:t>
      </w:r>
      <w:r w:rsidRPr="0074785E">
        <w:br/>
        <w:t>2.2 Product Functions</w:t>
      </w:r>
      <w:r w:rsidRPr="0074785E">
        <w:br/>
        <w:t>2.3 User Classes and Characteristics</w:t>
      </w:r>
      <w:r w:rsidRPr="0074785E">
        <w:br/>
        <w:t>2.4 Operating Environment</w:t>
      </w:r>
      <w:r w:rsidRPr="0074785E">
        <w:br/>
        <w:t>2.5 Design and Implementation Constraints</w:t>
      </w:r>
      <w:r w:rsidRPr="0074785E">
        <w:br/>
        <w:t>2.6 User Documentation</w:t>
      </w:r>
      <w:r w:rsidRPr="0074785E">
        <w:br/>
        <w:t>2.7 Assumptions and Dependencies</w:t>
      </w:r>
    </w:p>
    <w:p w:rsidR="0074785E" w:rsidRPr="0074785E" w:rsidRDefault="0074785E" w:rsidP="0074785E">
      <w:pPr>
        <w:numPr>
          <w:ilvl w:val="0"/>
          <w:numId w:val="10"/>
        </w:numPr>
      </w:pPr>
      <w:r w:rsidRPr="0074785E">
        <w:t>External Interface Requirements</w:t>
      </w:r>
      <w:r w:rsidRPr="0074785E">
        <w:br/>
        <w:t>3.1 User Interfaces</w:t>
      </w:r>
      <w:r w:rsidRPr="0074785E">
        <w:br/>
        <w:t>3.2 Hardware Interfaces</w:t>
      </w:r>
      <w:r w:rsidRPr="0074785E">
        <w:br/>
        <w:t>3.3 Software Interfaces</w:t>
      </w:r>
      <w:r w:rsidRPr="0074785E">
        <w:br/>
        <w:t>3.4 Communications Interfaces</w:t>
      </w:r>
    </w:p>
    <w:p w:rsidR="0074785E" w:rsidRPr="0074785E" w:rsidRDefault="0074785E" w:rsidP="0074785E">
      <w:pPr>
        <w:numPr>
          <w:ilvl w:val="0"/>
          <w:numId w:val="10"/>
        </w:numPr>
      </w:pPr>
      <w:r w:rsidRPr="0074785E">
        <w:t>System Features</w:t>
      </w:r>
      <w:r w:rsidRPr="0074785E">
        <w:br/>
        <w:t>4.1 Resume Parsing and Skill Extraction</w:t>
      </w:r>
      <w:r w:rsidRPr="0074785E">
        <w:br/>
        <w:t>4.2 Quiz Generation and Skill Verification</w:t>
      </w:r>
      <w:r w:rsidRPr="0074785E">
        <w:br/>
        <w:t>4.3 Messaging and Notification</w:t>
      </w:r>
      <w:r w:rsidRPr="0074785E">
        <w:br/>
        <w:t>4.4 Hiring Workflow</w:t>
      </w:r>
      <w:r w:rsidRPr="0074785E">
        <w:br/>
        <w:t>4.5 Skill Status Management</w:t>
      </w:r>
    </w:p>
    <w:p w:rsidR="0074785E" w:rsidRPr="0074785E" w:rsidRDefault="0074785E" w:rsidP="0074785E">
      <w:pPr>
        <w:numPr>
          <w:ilvl w:val="0"/>
          <w:numId w:val="10"/>
        </w:numPr>
      </w:pPr>
      <w:r w:rsidRPr="0074785E">
        <w:t>Other Nonfunctional Requirements</w:t>
      </w:r>
      <w:r w:rsidRPr="0074785E">
        <w:br/>
        <w:t>5.1 Performance Requirements</w:t>
      </w:r>
      <w:r w:rsidRPr="0074785E">
        <w:br/>
        <w:t>5.2 Safety Requirements</w:t>
      </w:r>
      <w:r w:rsidRPr="0074785E">
        <w:br/>
      </w:r>
      <w:r w:rsidRPr="0074785E">
        <w:lastRenderedPageBreak/>
        <w:t>5.3 Security Requirements</w:t>
      </w:r>
      <w:r w:rsidRPr="0074785E">
        <w:br/>
        <w:t>5.4 Software Quality Attributes</w:t>
      </w:r>
    </w:p>
    <w:p w:rsidR="0074785E" w:rsidRPr="0074785E" w:rsidRDefault="0074785E" w:rsidP="0074785E">
      <w:pPr>
        <w:numPr>
          <w:ilvl w:val="0"/>
          <w:numId w:val="10"/>
        </w:numPr>
      </w:pPr>
      <w:r w:rsidRPr="0074785E">
        <w:t>Glossary</w:t>
      </w:r>
    </w:p>
    <w:p w:rsidR="0074785E" w:rsidRPr="0074785E" w:rsidRDefault="0074785E" w:rsidP="0074785E">
      <w:r w:rsidRPr="0074785E">
        <w:pict>
          <v:rect id="_x0000_i1081" style="width:0;height:1.5pt" o:hralign="center" o:hrstd="t" o:hr="t" fillcolor="#a0a0a0" stroked="f"/>
        </w:pic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1. Introduction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1.1 Purpose</w:t>
      </w:r>
    </w:p>
    <w:p w:rsidR="0074785E" w:rsidRPr="0074785E" w:rsidRDefault="0074785E" w:rsidP="0074785E">
      <w:r w:rsidRPr="0074785E">
        <w:t xml:space="preserve">This document describes the requirements for the development of the </w:t>
      </w:r>
      <w:r w:rsidRPr="0074785E">
        <w:rPr>
          <w:b/>
          <w:bCs/>
        </w:rPr>
        <w:t>SkillSync</w:t>
      </w:r>
      <w:r w:rsidRPr="0074785E">
        <w:t xml:space="preserve"> platform. The system automates skill extraction from user-uploaded resumes, verifies extracted skills through dynamic quizzes, enables direct messaging between candidates and employers, and streamlines skill-based hiring. This document is intended for developers, testers, project stakeholders, and potential contributors.Sample-SRS-Document.pdf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1.2 Document Conventions</w:t>
      </w:r>
    </w:p>
    <w:p w:rsidR="0074785E" w:rsidRPr="0074785E" w:rsidRDefault="0074785E" w:rsidP="0074785E">
      <w:pPr>
        <w:numPr>
          <w:ilvl w:val="0"/>
          <w:numId w:val="11"/>
        </w:numPr>
      </w:pPr>
      <w:r w:rsidRPr="0074785E">
        <w:t>This document follows IEEE SRS guidelines.</w:t>
      </w:r>
    </w:p>
    <w:p w:rsidR="0074785E" w:rsidRPr="0074785E" w:rsidRDefault="0074785E" w:rsidP="0074785E">
      <w:pPr>
        <w:numPr>
          <w:ilvl w:val="0"/>
          <w:numId w:val="11"/>
        </w:numPr>
      </w:pPr>
      <w:r w:rsidRPr="0074785E">
        <w:t>Definitions, requirements, and models are clearly separated and systematically numbered.</w:t>
      </w:r>
    </w:p>
    <w:p w:rsidR="0074785E" w:rsidRPr="0074785E" w:rsidRDefault="0074785E" w:rsidP="0074785E">
      <w:pPr>
        <w:numPr>
          <w:ilvl w:val="0"/>
          <w:numId w:val="11"/>
        </w:numPr>
      </w:pPr>
      <w:r w:rsidRPr="0074785E">
        <w:t>All figures and tables are referenced in relevant contexts.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1.3 Intended Audience and Reading Suggestions</w:t>
      </w:r>
    </w:p>
    <w:p w:rsidR="0074785E" w:rsidRPr="0074785E" w:rsidRDefault="0074785E" w:rsidP="0074785E">
      <w:pPr>
        <w:numPr>
          <w:ilvl w:val="0"/>
          <w:numId w:val="12"/>
        </w:numPr>
      </w:pPr>
      <w:r w:rsidRPr="0074785E">
        <w:rPr>
          <w:b/>
          <w:bCs/>
        </w:rPr>
        <w:t>Developers:</w:t>
      </w:r>
      <w:r w:rsidRPr="0074785E">
        <w:t xml:space="preserve"> For implementation and system design guidance.</w:t>
      </w:r>
    </w:p>
    <w:p w:rsidR="0074785E" w:rsidRPr="0074785E" w:rsidRDefault="0074785E" w:rsidP="0074785E">
      <w:pPr>
        <w:numPr>
          <w:ilvl w:val="0"/>
          <w:numId w:val="12"/>
        </w:numPr>
      </w:pPr>
      <w:r w:rsidRPr="0074785E">
        <w:rPr>
          <w:b/>
          <w:bCs/>
        </w:rPr>
        <w:t>QA/Testers:</w:t>
      </w:r>
      <w:r w:rsidRPr="0074785E">
        <w:t xml:space="preserve"> To validate the system functions against user stories and requirements.</w:t>
      </w:r>
    </w:p>
    <w:p w:rsidR="0074785E" w:rsidRPr="0074785E" w:rsidRDefault="0074785E" w:rsidP="0074785E">
      <w:pPr>
        <w:numPr>
          <w:ilvl w:val="0"/>
          <w:numId w:val="12"/>
        </w:numPr>
      </w:pPr>
      <w:r w:rsidRPr="0074785E">
        <w:rPr>
          <w:b/>
          <w:bCs/>
        </w:rPr>
        <w:t>Employers/HR Professionals:</w:t>
      </w:r>
      <w:r w:rsidRPr="0074785E">
        <w:t xml:space="preserve"> For understanding system behavior, hiring workflows, and skill verification processes.</w:t>
      </w:r>
    </w:p>
    <w:p w:rsidR="0074785E" w:rsidRPr="0074785E" w:rsidRDefault="0074785E" w:rsidP="0074785E">
      <w:pPr>
        <w:numPr>
          <w:ilvl w:val="0"/>
          <w:numId w:val="12"/>
        </w:numPr>
      </w:pPr>
      <w:r w:rsidRPr="0074785E">
        <w:rPr>
          <w:b/>
          <w:bCs/>
        </w:rPr>
        <w:t>Students and Candidates:</w:t>
      </w:r>
      <w:r w:rsidRPr="0074785E">
        <w:t xml:space="preserve"> For understanding profile management and skill verification.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1.4 Product Scope</w:t>
      </w:r>
    </w:p>
    <w:p w:rsidR="0074785E" w:rsidRPr="0074785E" w:rsidRDefault="0074785E" w:rsidP="0074785E">
      <w:r w:rsidRPr="0074785E">
        <w:t>SkillSync is a cloud-based web platform designed to digitize and verify skill portfolios of users via AI-driven resume parsing and quizzes. It facilitates transparent, skills-based hiring through real-time messaging and notifications, streamlining the candidate-employer interaction.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1.5 References</w:t>
      </w:r>
    </w:p>
    <w:p w:rsidR="0074785E" w:rsidRPr="0074785E" w:rsidRDefault="0074785E" w:rsidP="0074785E">
      <w:pPr>
        <w:numPr>
          <w:ilvl w:val="0"/>
          <w:numId w:val="13"/>
        </w:numPr>
      </w:pPr>
      <w:r w:rsidRPr="0074785E">
        <w:t>IEEE SRS Template (</w:t>
      </w:r>
      <w:hyperlink r:id="rId6" w:tgtFrame="_blank" w:history="1">
        <w:r w:rsidRPr="0074785E">
          <w:rPr>
            <w:rStyle w:val="Hyperlink"/>
          </w:rPr>
          <w:t>https://www.ieee.org</w:t>
        </w:r>
      </w:hyperlink>
      <w:r w:rsidRPr="0074785E">
        <w:t>)</w:t>
      </w:r>
    </w:p>
    <w:p w:rsidR="0074785E" w:rsidRPr="0074785E" w:rsidRDefault="0074785E" w:rsidP="0074785E">
      <w:pPr>
        <w:numPr>
          <w:ilvl w:val="0"/>
          <w:numId w:val="13"/>
        </w:numPr>
      </w:pPr>
      <w:r w:rsidRPr="0074785E">
        <w:lastRenderedPageBreak/>
        <w:t>NLP Libraries (</w:t>
      </w:r>
      <w:proofErr w:type="spellStart"/>
      <w:r w:rsidRPr="0074785E">
        <w:t>spaCy</w:t>
      </w:r>
      <w:proofErr w:type="spellEnd"/>
      <w:r w:rsidRPr="0074785E">
        <w:t>, BERT, NLTK)</w:t>
      </w:r>
    </w:p>
    <w:p w:rsidR="0074785E" w:rsidRPr="0074785E" w:rsidRDefault="0074785E" w:rsidP="0074785E">
      <w:pPr>
        <w:numPr>
          <w:ilvl w:val="0"/>
          <w:numId w:val="13"/>
        </w:numPr>
      </w:pPr>
      <w:r w:rsidRPr="0074785E">
        <w:t>RESTful API best practices</w:t>
      </w:r>
    </w:p>
    <w:p w:rsidR="0074785E" w:rsidRPr="0074785E" w:rsidRDefault="0074785E" w:rsidP="0074785E">
      <w:r w:rsidRPr="0074785E">
        <w:pict>
          <v:rect id="_x0000_i1082" style="width:0;height:1.5pt" o:hralign="center" o:hrstd="t" o:hr="t" fillcolor="#a0a0a0" stroked="f"/>
        </w:pic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 Overall Description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2.1 Product Perspective</w:t>
      </w:r>
    </w:p>
    <w:p w:rsidR="0074785E" w:rsidRPr="0074785E" w:rsidRDefault="0074785E" w:rsidP="0074785E">
      <w:r w:rsidRPr="0074785E">
        <w:t>SkillSync is a modular system designed for extensibility and smooth integration with third-party job boards, HRMS, and learning systems. AI-powered microservices are leveraged for document processing, quiz management, and messaging.Sample-SRS-Document.pdf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2.2 Product Functions</w:t>
      </w:r>
    </w:p>
    <w:p w:rsidR="0074785E" w:rsidRPr="0074785E" w:rsidRDefault="0074785E" w:rsidP="0074785E">
      <w:pPr>
        <w:numPr>
          <w:ilvl w:val="0"/>
          <w:numId w:val="14"/>
        </w:numPr>
      </w:pPr>
      <w:r w:rsidRPr="0074785E">
        <w:rPr>
          <w:b/>
          <w:bCs/>
        </w:rPr>
        <w:t>Resume Parsing:</w:t>
      </w:r>
      <w:r w:rsidRPr="0074785E">
        <w:t xml:space="preserve"> Extracts skills using NLP from PDF resumes.</w:t>
      </w:r>
    </w:p>
    <w:p w:rsidR="0074785E" w:rsidRPr="0074785E" w:rsidRDefault="0074785E" w:rsidP="0074785E">
      <w:pPr>
        <w:numPr>
          <w:ilvl w:val="0"/>
          <w:numId w:val="14"/>
        </w:numPr>
      </w:pPr>
      <w:r w:rsidRPr="0074785E">
        <w:rPr>
          <w:b/>
          <w:bCs/>
        </w:rPr>
        <w:t>Skill Assignment:</w:t>
      </w:r>
      <w:r w:rsidRPr="0074785E">
        <w:t xml:space="preserve"> Skills are assigned as unverified until the candidate completes verification.</w:t>
      </w:r>
    </w:p>
    <w:p w:rsidR="0074785E" w:rsidRPr="0074785E" w:rsidRDefault="0074785E" w:rsidP="0074785E">
      <w:pPr>
        <w:numPr>
          <w:ilvl w:val="0"/>
          <w:numId w:val="14"/>
        </w:numPr>
      </w:pPr>
      <w:r w:rsidRPr="0074785E">
        <w:rPr>
          <w:b/>
          <w:bCs/>
        </w:rPr>
        <w:t>Quiz Engine:</w:t>
      </w:r>
      <w:r w:rsidRPr="0074785E">
        <w:t xml:space="preserve"> Generates skill-based quizzes and records outcomes.</w:t>
      </w:r>
    </w:p>
    <w:p w:rsidR="0074785E" w:rsidRPr="0074785E" w:rsidRDefault="0074785E" w:rsidP="0074785E">
      <w:pPr>
        <w:numPr>
          <w:ilvl w:val="0"/>
          <w:numId w:val="14"/>
        </w:numPr>
      </w:pPr>
      <w:r w:rsidRPr="0074785E">
        <w:rPr>
          <w:b/>
          <w:bCs/>
        </w:rPr>
        <w:t>Messaging:</w:t>
      </w:r>
      <w:r w:rsidRPr="0074785E">
        <w:t xml:space="preserve"> Enables communication between employers and candidates.</w:t>
      </w:r>
    </w:p>
    <w:p w:rsidR="0074785E" w:rsidRPr="0074785E" w:rsidRDefault="0074785E" w:rsidP="0074785E">
      <w:pPr>
        <w:numPr>
          <w:ilvl w:val="0"/>
          <w:numId w:val="14"/>
        </w:numPr>
      </w:pPr>
      <w:r w:rsidRPr="0074785E">
        <w:rPr>
          <w:b/>
          <w:bCs/>
        </w:rPr>
        <w:t>Hiring Workflow:</w:t>
      </w:r>
      <w:r w:rsidRPr="0074785E">
        <w:t xml:space="preserve"> Allows employers to send direct, actionable hiring invitations.</w:t>
      </w:r>
    </w:p>
    <w:p w:rsidR="0074785E" w:rsidRPr="0074785E" w:rsidRDefault="0074785E" w:rsidP="0074785E">
      <w:pPr>
        <w:numPr>
          <w:ilvl w:val="0"/>
          <w:numId w:val="14"/>
        </w:numPr>
      </w:pPr>
      <w:r w:rsidRPr="0074785E">
        <w:rPr>
          <w:b/>
          <w:bCs/>
        </w:rPr>
        <w:t>Skill Status Management:</w:t>
      </w:r>
      <w:r w:rsidRPr="0074785E">
        <w:t xml:space="preserve"> Tracks and updates skill verification in real time.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2.3 User Classes and Characteristics</w:t>
      </w:r>
    </w:p>
    <w:p w:rsidR="0074785E" w:rsidRPr="0074785E" w:rsidRDefault="0074785E" w:rsidP="0074785E">
      <w:pPr>
        <w:numPr>
          <w:ilvl w:val="0"/>
          <w:numId w:val="15"/>
        </w:numPr>
      </w:pPr>
      <w:r w:rsidRPr="0074785E">
        <w:rPr>
          <w:b/>
          <w:bCs/>
        </w:rPr>
        <w:t>Candidate:</w:t>
      </w:r>
      <w:r w:rsidRPr="0074785E">
        <w:t xml:space="preserve"> Seeks employment, manages resume and verified skills, completes quizzes.</w:t>
      </w:r>
    </w:p>
    <w:p w:rsidR="0074785E" w:rsidRPr="0074785E" w:rsidRDefault="0074785E" w:rsidP="0074785E">
      <w:pPr>
        <w:numPr>
          <w:ilvl w:val="0"/>
          <w:numId w:val="15"/>
        </w:numPr>
      </w:pPr>
      <w:r w:rsidRPr="0074785E">
        <w:rPr>
          <w:b/>
          <w:bCs/>
        </w:rPr>
        <w:t>Employer/Recruiter:</w:t>
      </w:r>
      <w:r w:rsidRPr="0074785E">
        <w:t xml:space="preserve"> Searches for talent, views candidates by skills, initiates hiring, and communicates directly.</w:t>
      </w:r>
    </w:p>
    <w:p w:rsidR="0074785E" w:rsidRPr="0074785E" w:rsidRDefault="0074785E" w:rsidP="0074785E">
      <w:pPr>
        <w:numPr>
          <w:ilvl w:val="0"/>
          <w:numId w:val="15"/>
        </w:numPr>
      </w:pPr>
      <w:r w:rsidRPr="0074785E">
        <w:rPr>
          <w:b/>
          <w:bCs/>
        </w:rPr>
        <w:t>Admin:</w:t>
      </w:r>
      <w:r w:rsidRPr="0074785E">
        <w:t xml:space="preserve"> Monitors system usage, manages users and content, maintains the platform.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2.4 Operating Environment</w:t>
      </w:r>
    </w:p>
    <w:p w:rsidR="0074785E" w:rsidRPr="0074785E" w:rsidRDefault="0074785E" w:rsidP="0074785E">
      <w:pPr>
        <w:numPr>
          <w:ilvl w:val="0"/>
          <w:numId w:val="16"/>
        </w:numPr>
      </w:pPr>
      <w:r w:rsidRPr="0074785E">
        <w:t>Web-based (browser support: Chrome, Firefox, Edge, Safari)</w:t>
      </w:r>
    </w:p>
    <w:p w:rsidR="0074785E" w:rsidRPr="0074785E" w:rsidRDefault="0074785E" w:rsidP="0074785E">
      <w:pPr>
        <w:numPr>
          <w:ilvl w:val="0"/>
          <w:numId w:val="16"/>
        </w:numPr>
      </w:pPr>
      <w:r w:rsidRPr="0074785E">
        <w:t>Supports desktop and mobile devices</w:t>
      </w:r>
    </w:p>
    <w:p w:rsidR="0074785E" w:rsidRPr="0074785E" w:rsidRDefault="0074785E" w:rsidP="0074785E">
      <w:pPr>
        <w:numPr>
          <w:ilvl w:val="0"/>
          <w:numId w:val="16"/>
        </w:numPr>
      </w:pPr>
      <w:r w:rsidRPr="0074785E">
        <w:t>Hosted on cloud infrastructure (e.g., AWS, Azure)</w:t>
      </w:r>
    </w:p>
    <w:p w:rsidR="0074785E" w:rsidRPr="0074785E" w:rsidRDefault="0074785E" w:rsidP="0074785E">
      <w:pPr>
        <w:numPr>
          <w:ilvl w:val="0"/>
          <w:numId w:val="16"/>
        </w:numPr>
      </w:pPr>
      <w:r w:rsidRPr="0074785E">
        <w:t>Backend in Python or Node.js, frontend in React or Angular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2.5 Design and Implementation Constraints</w:t>
      </w:r>
    </w:p>
    <w:p w:rsidR="0074785E" w:rsidRPr="0074785E" w:rsidRDefault="0074785E" w:rsidP="0074785E">
      <w:pPr>
        <w:numPr>
          <w:ilvl w:val="0"/>
          <w:numId w:val="17"/>
        </w:numPr>
      </w:pPr>
      <w:r w:rsidRPr="0074785E">
        <w:lastRenderedPageBreak/>
        <w:t>User authentication via OAuth 2.0 or similar secure protocol</w:t>
      </w:r>
    </w:p>
    <w:p w:rsidR="0074785E" w:rsidRPr="0074785E" w:rsidRDefault="0074785E" w:rsidP="0074785E">
      <w:pPr>
        <w:numPr>
          <w:ilvl w:val="0"/>
          <w:numId w:val="17"/>
        </w:numPr>
      </w:pPr>
      <w:r w:rsidRPr="0074785E">
        <w:t>All personal data encrypted in transit and at rest</w:t>
      </w:r>
    </w:p>
    <w:p w:rsidR="0074785E" w:rsidRPr="0074785E" w:rsidRDefault="0074785E" w:rsidP="0074785E">
      <w:pPr>
        <w:numPr>
          <w:ilvl w:val="0"/>
          <w:numId w:val="17"/>
        </w:numPr>
      </w:pPr>
      <w:r w:rsidRPr="0074785E">
        <w:t>The system must support at least 10,000+ concurrent users</w:t>
      </w:r>
    </w:p>
    <w:p w:rsidR="0074785E" w:rsidRPr="0074785E" w:rsidRDefault="0074785E" w:rsidP="0074785E">
      <w:pPr>
        <w:numPr>
          <w:ilvl w:val="0"/>
          <w:numId w:val="17"/>
        </w:numPr>
      </w:pPr>
      <w:r w:rsidRPr="0074785E">
        <w:t>Inter-service communication via RESTful APIs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2.6 User Documentation</w:t>
      </w:r>
    </w:p>
    <w:p w:rsidR="0074785E" w:rsidRPr="0074785E" w:rsidRDefault="0074785E" w:rsidP="0074785E">
      <w:pPr>
        <w:numPr>
          <w:ilvl w:val="0"/>
          <w:numId w:val="18"/>
        </w:numPr>
      </w:pPr>
      <w:r w:rsidRPr="0074785E">
        <w:t>User manual, FAQs, and workflow diagrams provided in the Help section</w:t>
      </w:r>
    </w:p>
    <w:p w:rsidR="0074785E" w:rsidRPr="0074785E" w:rsidRDefault="0074785E" w:rsidP="0074785E">
      <w:pPr>
        <w:numPr>
          <w:ilvl w:val="0"/>
          <w:numId w:val="18"/>
        </w:numPr>
      </w:pPr>
      <w:r w:rsidRPr="0074785E">
        <w:t>Video tutorials for candidates and employers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2.7 Assumptions and Dependencies</w:t>
      </w:r>
    </w:p>
    <w:p w:rsidR="0074785E" w:rsidRPr="0074785E" w:rsidRDefault="0074785E" w:rsidP="0074785E">
      <w:pPr>
        <w:numPr>
          <w:ilvl w:val="0"/>
          <w:numId w:val="19"/>
        </w:numPr>
      </w:pPr>
      <w:r w:rsidRPr="0074785E">
        <w:t>Users have basic computer literacy</w:t>
      </w:r>
    </w:p>
    <w:p w:rsidR="0074785E" w:rsidRPr="0074785E" w:rsidRDefault="0074785E" w:rsidP="0074785E">
      <w:pPr>
        <w:numPr>
          <w:ilvl w:val="0"/>
          <w:numId w:val="19"/>
        </w:numPr>
      </w:pPr>
      <w:r w:rsidRPr="0074785E">
        <w:t>Candidates can upload PDF documents</w:t>
      </w:r>
    </w:p>
    <w:p w:rsidR="0074785E" w:rsidRPr="0074785E" w:rsidRDefault="0074785E" w:rsidP="0074785E">
      <w:pPr>
        <w:numPr>
          <w:ilvl w:val="0"/>
          <w:numId w:val="19"/>
        </w:numPr>
      </w:pPr>
      <w:r w:rsidRPr="0074785E">
        <w:t>Quiz bank is curated by domain experts or generated by AI</w:t>
      </w:r>
    </w:p>
    <w:p w:rsidR="0074785E" w:rsidRPr="0074785E" w:rsidRDefault="0074785E" w:rsidP="0074785E">
      <w:r w:rsidRPr="0074785E">
        <w:pict>
          <v:rect id="_x0000_i1083" style="width:0;height:1.5pt" o:hralign="center" o:hrstd="t" o:hr="t" fillcolor="#a0a0a0" stroked="f"/>
        </w:pic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3. External Interface Requirements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3.1 User Interfaces</w:t>
      </w:r>
    </w:p>
    <w:p w:rsidR="0074785E" w:rsidRPr="0074785E" w:rsidRDefault="0074785E" w:rsidP="0074785E">
      <w:pPr>
        <w:numPr>
          <w:ilvl w:val="0"/>
          <w:numId w:val="20"/>
        </w:numPr>
      </w:pPr>
      <w:r w:rsidRPr="0074785E">
        <w:rPr>
          <w:b/>
          <w:bCs/>
        </w:rPr>
        <w:t>Candidate Dashboard:</w:t>
      </w:r>
      <w:r w:rsidRPr="0074785E">
        <w:t xml:space="preserve"> Profile, resume upload, skill status (verified/unverified), quiz access, messages.</w:t>
      </w:r>
    </w:p>
    <w:p w:rsidR="0074785E" w:rsidRPr="0074785E" w:rsidRDefault="0074785E" w:rsidP="0074785E">
      <w:pPr>
        <w:numPr>
          <w:ilvl w:val="0"/>
          <w:numId w:val="20"/>
        </w:numPr>
      </w:pPr>
      <w:r w:rsidRPr="0074785E">
        <w:rPr>
          <w:b/>
          <w:bCs/>
        </w:rPr>
        <w:t>Quiz Interface:</w:t>
      </w:r>
      <w:r w:rsidRPr="0074785E">
        <w:t xml:space="preserve"> Personalized quiz interface with timer and immediate feedback.</w:t>
      </w:r>
    </w:p>
    <w:p w:rsidR="0074785E" w:rsidRPr="0074785E" w:rsidRDefault="0074785E" w:rsidP="0074785E">
      <w:pPr>
        <w:numPr>
          <w:ilvl w:val="0"/>
          <w:numId w:val="20"/>
        </w:numPr>
      </w:pPr>
      <w:r w:rsidRPr="0074785E">
        <w:rPr>
          <w:b/>
          <w:bCs/>
        </w:rPr>
        <w:t>Employer Dashboard:</w:t>
      </w:r>
      <w:r w:rsidRPr="0074785E">
        <w:t xml:space="preserve"> Talent search by skill, candidate profiles, direct messaging, hiring actions.</w:t>
      </w:r>
    </w:p>
    <w:p w:rsidR="0074785E" w:rsidRPr="0074785E" w:rsidRDefault="0074785E" w:rsidP="0074785E">
      <w:pPr>
        <w:numPr>
          <w:ilvl w:val="0"/>
          <w:numId w:val="20"/>
        </w:numPr>
      </w:pPr>
      <w:r w:rsidRPr="0074785E">
        <w:rPr>
          <w:b/>
          <w:bCs/>
        </w:rPr>
        <w:t>Notification Center:</w:t>
      </w:r>
      <w:r w:rsidRPr="0074785E">
        <w:t xml:space="preserve"> Real-time job, message, and assessment updates.</w:t>
      </w:r>
    </w:p>
    <w:p w:rsidR="0074785E" w:rsidRPr="0074785E" w:rsidRDefault="0074785E" w:rsidP="0074785E">
      <w:pPr>
        <w:numPr>
          <w:ilvl w:val="0"/>
          <w:numId w:val="20"/>
        </w:numPr>
      </w:pPr>
      <w:r w:rsidRPr="0074785E">
        <w:rPr>
          <w:b/>
          <w:bCs/>
        </w:rPr>
        <w:t>Admin Console:</w:t>
      </w:r>
      <w:r w:rsidRPr="0074785E">
        <w:t xml:space="preserve"> User management, analytics, platform configuration.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3.2 Hardware Interfaces</w:t>
      </w:r>
    </w:p>
    <w:p w:rsidR="0074785E" w:rsidRPr="0074785E" w:rsidRDefault="0074785E" w:rsidP="0074785E">
      <w:pPr>
        <w:numPr>
          <w:ilvl w:val="0"/>
          <w:numId w:val="21"/>
        </w:numPr>
      </w:pPr>
      <w:r w:rsidRPr="0074785E">
        <w:t>Standard PC/laptop or smartphone with at least 4GB RAM and modern web browser</w:t>
      </w:r>
    </w:p>
    <w:p w:rsidR="0074785E" w:rsidRPr="0074785E" w:rsidRDefault="0074785E" w:rsidP="0074785E">
      <w:pPr>
        <w:numPr>
          <w:ilvl w:val="0"/>
          <w:numId w:val="21"/>
        </w:numPr>
      </w:pPr>
      <w:r w:rsidRPr="0074785E">
        <w:t>No specialized hardware required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3.3 Software Interfaces</w:t>
      </w:r>
    </w:p>
    <w:p w:rsidR="0074785E" w:rsidRPr="0074785E" w:rsidRDefault="0074785E" w:rsidP="0074785E">
      <w:pPr>
        <w:numPr>
          <w:ilvl w:val="0"/>
          <w:numId w:val="22"/>
        </w:numPr>
      </w:pPr>
      <w:r w:rsidRPr="0074785E">
        <w:t>PDF parsing and NLP microservices for resume ingestion</w:t>
      </w:r>
    </w:p>
    <w:p w:rsidR="0074785E" w:rsidRPr="0074785E" w:rsidRDefault="0074785E" w:rsidP="0074785E">
      <w:pPr>
        <w:numPr>
          <w:ilvl w:val="0"/>
          <w:numId w:val="22"/>
        </w:numPr>
      </w:pPr>
      <w:r w:rsidRPr="0074785E">
        <w:lastRenderedPageBreak/>
        <w:t>Question bank/AI quiz generator microservice</w:t>
      </w:r>
    </w:p>
    <w:p w:rsidR="0074785E" w:rsidRPr="0074785E" w:rsidRDefault="0074785E" w:rsidP="0074785E">
      <w:pPr>
        <w:numPr>
          <w:ilvl w:val="0"/>
          <w:numId w:val="22"/>
        </w:numPr>
      </w:pPr>
      <w:r w:rsidRPr="0074785E">
        <w:t>Messaging service (</w:t>
      </w:r>
      <w:proofErr w:type="spellStart"/>
      <w:r w:rsidRPr="0074785E">
        <w:t>WebSockets</w:t>
      </w:r>
      <w:proofErr w:type="spellEnd"/>
      <w:r w:rsidRPr="0074785E">
        <w:t>/REST)</w:t>
      </w:r>
    </w:p>
    <w:p w:rsidR="0074785E" w:rsidRPr="0074785E" w:rsidRDefault="0074785E" w:rsidP="0074785E">
      <w:pPr>
        <w:numPr>
          <w:ilvl w:val="0"/>
          <w:numId w:val="22"/>
        </w:numPr>
      </w:pPr>
      <w:r w:rsidRPr="0074785E">
        <w:t>Email/SMS gateway for notifications</w:t>
      </w:r>
    </w:p>
    <w:p w:rsidR="0074785E" w:rsidRPr="0074785E" w:rsidRDefault="0074785E" w:rsidP="0074785E">
      <w:pPr>
        <w:numPr>
          <w:ilvl w:val="0"/>
          <w:numId w:val="22"/>
        </w:numPr>
      </w:pPr>
      <w:r w:rsidRPr="0074785E">
        <w:t>Integration APIs for external HRMS/job boards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3.4 Communications Interfaces</w:t>
      </w:r>
    </w:p>
    <w:p w:rsidR="0074785E" w:rsidRPr="0074785E" w:rsidRDefault="0074785E" w:rsidP="0074785E">
      <w:pPr>
        <w:numPr>
          <w:ilvl w:val="0"/>
          <w:numId w:val="23"/>
        </w:numPr>
      </w:pPr>
      <w:r w:rsidRPr="0074785E">
        <w:t>Secure HTTPS for all client-server transactions</w:t>
      </w:r>
    </w:p>
    <w:p w:rsidR="0074785E" w:rsidRPr="0074785E" w:rsidRDefault="0074785E" w:rsidP="0074785E">
      <w:pPr>
        <w:numPr>
          <w:ilvl w:val="0"/>
          <w:numId w:val="23"/>
        </w:numPr>
      </w:pPr>
      <w:proofErr w:type="spellStart"/>
      <w:r w:rsidRPr="0074785E">
        <w:t>WebSockets</w:t>
      </w:r>
      <w:proofErr w:type="spellEnd"/>
      <w:r w:rsidRPr="0074785E">
        <w:t xml:space="preserve"> for real-time messaging and notifications</w:t>
      </w:r>
    </w:p>
    <w:p w:rsidR="0074785E" w:rsidRPr="0074785E" w:rsidRDefault="0074785E" w:rsidP="0074785E">
      <w:r w:rsidRPr="0074785E">
        <w:pict>
          <v:rect id="_x0000_i1084" style="width:0;height:1.5pt" o:hralign="center" o:hrstd="t" o:hr="t" fillcolor="#a0a0a0" stroked="f"/>
        </w:pic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4. System Features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4.1 Resume Parsing and Skill Extraction</w:t>
      </w:r>
    </w:p>
    <w:p w:rsidR="0074785E" w:rsidRPr="0074785E" w:rsidRDefault="0074785E" w:rsidP="0074785E">
      <w:pPr>
        <w:numPr>
          <w:ilvl w:val="0"/>
          <w:numId w:val="24"/>
        </w:numPr>
      </w:pPr>
      <w:r w:rsidRPr="0074785E">
        <w:rPr>
          <w:b/>
          <w:bCs/>
        </w:rPr>
        <w:t>Description:</w:t>
      </w:r>
      <w:r w:rsidRPr="0074785E">
        <w:t xml:space="preserve"> Candidates upload a PDF resume; the system parses content using an NLP pipeline to extract relevant skills.</w:t>
      </w:r>
    </w:p>
    <w:p w:rsidR="0074785E" w:rsidRPr="0074785E" w:rsidRDefault="0074785E" w:rsidP="0074785E">
      <w:pPr>
        <w:numPr>
          <w:ilvl w:val="0"/>
          <w:numId w:val="24"/>
        </w:numPr>
      </w:pPr>
      <w:r w:rsidRPr="0074785E">
        <w:rPr>
          <w:b/>
          <w:bCs/>
        </w:rPr>
        <w:t>Functional Requirements:</w:t>
      </w:r>
    </w:p>
    <w:p w:rsidR="0074785E" w:rsidRPr="0074785E" w:rsidRDefault="0074785E" w:rsidP="0074785E">
      <w:pPr>
        <w:numPr>
          <w:ilvl w:val="1"/>
          <w:numId w:val="24"/>
        </w:numPr>
      </w:pPr>
      <w:r w:rsidRPr="0074785E">
        <w:t>System supports .pdf uploads only.</w:t>
      </w:r>
    </w:p>
    <w:p w:rsidR="0074785E" w:rsidRPr="0074785E" w:rsidRDefault="0074785E" w:rsidP="0074785E">
      <w:pPr>
        <w:numPr>
          <w:ilvl w:val="1"/>
          <w:numId w:val="24"/>
        </w:numPr>
      </w:pPr>
      <w:r w:rsidRPr="0074785E">
        <w:t>Extracted skills are auto-tagged as "unverified".</w:t>
      </w:r>
    </w:p>
    <w:p w:rsidR="0074785E" w:rsidRPr="0074785E" w:rsidRDefault="0074785E" w:rsidP="0074785E">
      <w:pPr>
        <w:numPr>
          <w:ilvl w:val="1"/>
          <w:numId w:val="24"/>
        </w:numPr>
      </w:pPr>
      <w:r w:rsidRPr="0074785E">
        <w:t>Candidates can edit, remove, or request manual review of extracted skills.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4.2 Quiz Generation and Skill Verification</w:t>
      </w:r>
    </w:p>
    <w:p w:rsidR="0074785E" w:rsidRPr="0074785E" w:rsidRDefault="0074785E" w:rsidP="0074785E">
      <w:pPr>
        <w:numPr>
          <w:ilvl w:val="0"/>
          <w:numId w:val="25"/>
        </w:numPr>
      </w:pPr>
      <w:r w:rsidRPr="0074785E">
        <w:rPr>
          <w:b/>
          <w:bCs/>
        </w:rPr>
        <w:t>Description:</w:t>
      </w:r>
      <w:r w:rsidRPr="0074785E">
        <w:t xml:space="preserve"> For every unverified skill, the platform auto-generates a domain-specific quiz. On passing, the skill is marked as verified.</w:t>
      </w:r>
    </w:p>
    <w:p w:rsidR="0074785E" w:rsidRPr="0074785E" w:rsidRDefault="0074785E" w:rsidP="0074785E">
      <w:pPr>
        <w:numPr>
          <w:ilvl w:val="0"/>
          <w:numId w:val="25"/>
        </w:numPr>
      </w:pPr>
      <w:r w:rsidRPr="0074785E">
        <w:rPr>
          <w:b/>
          <w:bCs/>
        </w:rPr>
        <w:t>Functional Requirements:</w:t>
      </w:r>
    </w:p>
    <w:p w:rsidR="0074785E" w:rsidRPr="0074785E" w:rsidRDefault="0074785E" w:rsidP="0074785E">
      <w:pPr>
        <w:numPr>
          <w:ilvl w:val="1"/>
          <w:numId w:val="25"/>
        </w:numPr>
      </w:pPr>
      <w:r w:rsidRPr="0074785E">
        <w:t>Quiz questions sourced from AI or a domain-specific bank.</w:t>
      </w:r>
    </w:p>
    <w:p w:rsidR="0074785E" w:rsidRPr="0074785E" w:rsidRDefault="0074785E" w:rsidP="0074785E">
      <w:pPr>
        <w:numPr>
          <w:ilvl w:val="1"/>
          <w:numId w:val="25"/>
        </w:numPr>
      </w:pPr>
      <w:r w:rsidRPr="0074785E">
        <w:t>Instant feedback after completion.</w:t>
      </w:r>
    </w:p>
    <w:p w:rsidR="0074785E" w:rsidRPr="0074785E" w:rsidRDefault="0074785E" w:rsidP="0074785E">
      <w:pPr>
        <w:numPr>
          <w:ilvl w:val="1"/>
          <w:numId w:val="25"/>
        </w:numPr>
      </w:pPr>
      <w:r w:rsidRPr="0074785E">
        <w:t>Admin/candidate can request re-quiz for failed skills.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4.3 Messaging and Notification</w:t>
      </w:r>
    </w:p>
    <w:p w:rsidR="0074785E" w:rsidRPr="0074785E" w:rsidRDefault="0074785E" w:rsidP="0074785E">
      <w:pPr>
        <w:numPr>
          <w:ilvl w:val="0"/>
          <w:numId w:val="26"/>
        </w:numPr>
      </w:pPr>
      <w:r w:rsidRPr="0074785E">
        <w:rPr>
          <w:b/>
          <w:bCs/>
        </w:rPr>
        <w:t>Description:</w:t>
      </w:r>
      <w:r w:rsidRPr="0074785E">
        <w:t xml:space="preserve"> Candidates and employers can communicate directly through secure messaging.</w:t>
      </w:r>
    </w:p>
    <w:p w:rsidR="0074785E" w:rsidRPr="0074785E" w:rsidRDefault="0074785E" w:rsidP="0074785E">
      <w:pPr>
        <w:numPr>
          <w:ilvl w:val="0"/>
          <w:numId w:val="26"/>
        </w:numPr>
      </w:pPr>
      <w:r w:rsidRPr="0074785E">
        <w:rPr>
          <w:b/>
          <w:bCs/>
        </w:rPr>
        <w:t>Functional Requirements:</w:t>
      </w:r>
    </w:p>
    <w:p w:rsidR="0074785E" w:rsidRPr="0074785E" w:rsidRDefault="0074785E" w:rsidP="0074785E">
      <w:pPr>
        <w:numPr>
          <w:ilvl w:val="1"/>
          <w:numId w:val="26"/>
        </w:numPr>
      </w:pPr>
      <w:r w:rsidRPr="0074785E">
        <w:lastRenderedPageBreak/>
        <w:t xml:space="preserve">Real-time </w:t>
      </w:r>
      <w:proofErr w:type="spellStart"/>
      <w:r w:rsidRPr="0074785E">
        <w:t>WebSockets</w:t>
      </w:r>
      <w:proofErr w:type="spellEnd"/>
      <w:r w:rsidRPr="0074785E">
        <w:t>/chat.</w:t>
      </w:r>
    </w:p>
    <w:p w:rsidR="0074785E" w:rsidRPr="0074785E" w:rsidRDefault="0074785E" w:rsidP="0074785E">
      <w:pPr>
        <w:numPr>
          <w:ilvl w:val="1"/>
          <w:numId w:val="26"/>
        </w:numPr>
      </w:pPr>
      <w:r w:rsidRPr="0074785E">
        <w:t>Message history visible to both parties.</w:t>
      </w:r>
    </w:p>
    <w:p w:rsidR="0074785E" w:rsidRPr="0074785E" w:rsidRDefault="0074785E" w:rsidP="0074785E">
      <w:pPr>
        <w:numPr>
          <w:ilvl w:val="1"/>
          <w:numId w:val="26"/>
        </w:numPr>
      </w:pPr>
      <w:r w:rsidRPr="0074785E">
        <w:t>Email/SMS/app notification on hiring actions.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4.4 Hiring Workflow</w:t>
      </w:r>
    </w:p>
    <w:p w:rsidR="0074785E" w:rsidRPr="0074785E" w:rsidRDefault="0074785E" w:rsidP="0074785E">
      <w:pPr>
        <w:numPr>
          <w:ilvl w:val="0"/>
          <w:numId w:val="27"/>
        </w:numPr>
      </w:pPr>
      <w:r w:rsidRPr="0074785E">
        <w:rPr>
          <w:b/>
          <w:bCs/>
        </w:rPr>
        <w:t>Description:</w:t>
      </w:r>
      <w:r w:rsidRPr="0074785E">
        <w:t xml:space="preserve"> Employers shortlist verified candidates, initiate hiring with an instant notification/offering. Candidates act with "Accept" or "No".</w:t>
      </w:r>
    </w:p>
    <w:p w:rsidR="0074785E" w:rsidRPr="0074785E" w:rsidRDefault="0074785E" w:rsidP="0074785E">
      <w:pPr>
        <w:numPr>
          <w:ilvl w:val="0"/>
          <w:numId w:val="27"/>
        </w:numPr>
      </w:pPr>
      <w:r w:rsidRPr="0074785E">
        <w:rPr>
          <w:b/>
          <w:bCs/>
        </w:rPr>
        <w:t>Functional Requirements:</w:t>
      </w:r>
    </w:p>
    <w:p w:rsidR="0074785E" w:rsidRPr="0074785E" w:rsidRDefault="0074785E" w:rsidP="0074785E">
      <w:pPr>
        <w:numPr>
          <w:ilvl w:val="1"/>
          <w:numId w:val="27"/>
        </w:numPr>
      </w:pPr>
      <w:r w:rsidRPr="0074785E">
        <w:t>Employer can send direct hiring request.</w:t>
      </w:r>
    </w:p>
    <w:p w:rsidR="0074785E" w:rsidRPr="0074785E" w:rsidRDefault="0074785E" w:rsidP="0074785E">
      <w:pPr>
        <w:numPr>
          <w:ilvl w:val="1"/>
          <w:numId w:val="27"/>
        </w:numPr>
      </w:pPr>
      <w:r w:rsidRPr="0074785E">
        <w:t>Candidate receives notification, responds within system.</w:t>
      </w:r>
    </w:p>
    <w:p w:rsidR="0074785E" w:rsidRPr="0074785E" w:rsidRDefault="0074785E" w:rsidP="0074785E">
      <w:pPr>
        <w:numPr>
          <w:ilvl w:val="1"/>
          <w:numId w:val="27"/>
        </w:numPr>
      </w:pPr>
      <w:r w:rsidRPr="0074785E">
        <w:t>System records and timestamps hiring decisions.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4.5 Skill Status Management</w:t>
      </w:r>
    </w:p>
    <w:p w:rsidR="0074785E" w:rsidRPr="0074785E" w:rsidRDefault="0074785E" w:rsidP="0074785E">
      <w:pPr>
        <w:numPr>
          <w:ilvl w:val="0"/>
          <w:numId w:val="28"/>
        </w:numPr>
      </w:pPr>
      <w:r w:rsidRPr="0074785E">
        <w:rPr>
          <w:b/>
          <w:bCs/>
        </w:rPr>
        <w:t>Description:</w:t>
      </w:r>
      <w:r w:rsidRPr="0074785E">
        <w:t xml:space="preserve"> System tracks each skill’s status from extraction to verification, including quiz performance.</w:t>
      </w:r>
    </w:p>
    <w:p w:rsidR="0074785E" w:rsidRPr="0074785E" w:rsidRDefault="0074785E" w:rsidP="0074785E">
      <w:pPr>
        <w:numPr>
          <w:ilvl w:val="0"/>
          <w:numId w:val="28"/>
        </w:numPr>
      </w:pPr>
      <w:r w:rsidRPr="0074785E">
        <w:rPr>
          <w:b/>
          <w:bCs/>
        </w:rPr>
        <w:t>Functional Requirements:</w:t>
      </w:r>
    </w:p>
    <w:p w:rsidR="0074785E" w:rsidRPr="0074785E" w:rsidRDefault="0074785E" w:rsidP="0074785E">
      <w:pPr>
        <w:numPr>
          <w:ilvl w:val="1"/>
          <w:numId w:val="28"/>
        </w:numPr>
      </w:pPr>
      <w:r w:rsidRPr="0074785E">
        <w:t>Skill status updates in real time upon verification.</w:t>
      </w:r>
    </w:p>
    <w:p w:rsidR="0074785E" w:rsidRPr="0074785E" w:rsidRDefault="0074785E" w:rsidP="0074785E">
      <w:pPr>
        <w:numPr>
          <w:ilvl w:val="1"/>
          <w:numId w:val="28"/>
        </w:numPr>
      </w:pPr>
      <w:r w:rsidRPr="0074785E">
        <w:t>Employers see only verified skills when searching for candidates.</w:t>
      </w:r>
    </w:p>
    <w:p w:rsidR="0074785E" w:rsidRPr="0074785E" w:rsidRDefault="0074785E" w:rsidP="0074785E">
      <w:pPr>
        <w:numPr>
          <w:ilvl w:val="1"/>
          <w:numId w:val="28"/>
        </w:numPr>
      </w:pPr>
      <w:r w:rsidRPr="0074785E">
        <w:t>All status changes are logged for audit.</w:t>
      </w:r>
    </w:p>
    <w:p w:rsidR="0074785E" w:rsidRPr="0074785E" w:rsidRDefault="0074785E" w:rsidP="0074785E">
      <w:r w:rsidRPr="0074785E">
        <w:pict>
          <v:rect id="_x0000_i1085" style="width:0;height:1.5pt" o:hralign="center" o:hrstd="t" o:hr="t" fillcolor="#a0a0a0" stroked="f"/>
        </w:pic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5. Other Nonfunctional Requirements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5.1 Performance Requirements</w:t>
      </w:r>
    </w:p>
    <w:p w:rsidR="0074785E" w:rsidRPr="0074785E" w:rsidRDefault="0074785E" w:rsidP="0074785E">
      <w:pPr>
        <w:numPr>
          <w:ilvl w:val="0"/>
          <w:numId w:val="29"/>
        </w:numPr>
      </w:pPr>
      <w:r w:rsidRPr="0074785E">
        <w:t>Resume parsing and skill extraction must complete within 10 seconds per resume.</w:t>
      </w:r>
    </w:p>
    <w:p w:rsidR="0074785E" w:rsidRPr="0074785E" w:rsidRDefault="0074785E" w:rsidP="0074785E">
      <w:pPr>
        <w:numPr>
          <w:ilvl w:val="0"/>
          <w:numId w:val="29"/>
        </w:numPr>
      </w:pPr>
      <w:r w:rsidRPr="0074785E">
        <w:t>Quizzes load in under 3 seconds.</w:t>
      </w:r>
    </w:p>
    <w:p w:rsidR="0074785E" w:rsidRPr="0074785E" w:rsidRDefault="0074785E" w:rsidP="0074785E">
      <w:pPr>
        <w:numPr>
          <w:ilvl w:val="0"/>
          <w:numId w:val="29"/>
        </w:numPr>
      </w:pPr>
      <w:r w:rsidRPr="0074785E">
        <w:t>Messaging has under 1 second latency.</w:t>
      </w:r>
    </w:p>
    <w:p w:rsidR="0074785E" w:rsidRPr="0074785E" w:rsidRDefault="0074785E" w:rsidP="0074785E">
      <w:pPr>
        <w:numPr>
          <w:ilvl w:val="0"/>
          <w:numId w:val="29"/>
        </w:numPr>
      </w:pPr>
      <w:r w:rsidRPr="0074785E">
        <w:t>99.95% uptime; robust cloud failover and autoscaling support.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5.2 Safety Requirements</w:t>
      </w:r>
    </w:p>
    <w:p w:rsidR="0074785E" w:rsidRPr="0074785E" w:rsidRDefault="0074785E" w:rsidP="0074785E">
      <w:pPr>
        <w:numPr>
          <w:ilvl w:val="0"/>
          <w:numId w:val="30"/>
        </w:numPr>
      </w:pPr>
      <w:r w:rsidRPr="0074785E">
        <w:t>Periodic backups; disaster recovery processes.</w:t>
      </w:r>
    </w:p>
    <w:p w:rsidR="0074785E" w:rsidRPr="0074785E" w:rsidRDefault="0074785E" w:rsidP="0074785E">
      <w:pPr>
        <w:numPr>
          <w:ilvl w:val="0"/>
          <w:numId w:val="30"/>
        </w:numPr>
      </w:pPr>
      <w:r w:rsidRPr="0074785E">
        <w:lastRenderedPageBreak/>
        <w:t>Graceful handling of unexpected system failures; unsaved candidate progress preserved.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5.3 Security Requirements</w:t>
      </w:r>
    </w:p>
    <w:p w:rsidR="0074785E" w:rsidRPr="0074785E" w:rsidRDefault="0074785E" w:rsidP="0074785E">
      <w:pPr>
        <w:numPr>
          <w:ilvl w:val="0"/>
          <w:numId w:val="31"/>
        </w:numPr>
      </w:pPr>
      <w:r w:rsidRPr="0074785E">
        <w:t>All sensitive data (resumes, messages, assessments) encrypted at rest and in transit.</w:t>
      </w:r>
    </w:p>
    <w:p w:rsidR="0074785E" w:rsidRPr="0074785E" w:rsidRDefault="0074785E" w:rsidP="0074785E">
      <w:pPr>
        <w:numPr>
          <w:ilvl w:val="0"/>
          <w:numId w:val="31"/>
        </w:numPr>
      </w:pPr>
      <w:r w:rsidRPr="0074785E">
        <w:t>Mandatory user authentication and authorization.</w:t>
      </w:r>
    </w:p>
    <w:p w:rsidR="0074785E" w:rsidRPr="0074785E" w:rsidRDefault="0074785E" w:rsidP="0074785E">
      <w:pPr>
        <w:numPr>
          <w:ilvl w:val="0"/>
          <w:numId w:val="31"/>
        </w:numPr>
      </w:pPr>
      <w:r w:rsidRPr="0074785E">
        <w:t>GDPR-compliant user data management (deletion, export, consent).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5.4 Software Quality Attributes</w:t>
      </w:r>
    </w:p>
    <w:p w:rsidR="0074785E" w:rsidRPr="0074785E" w:rsidRDefault="0074785E" w:rsidP="0074785E">
      <w:pPr>
        <w:numPr>
          <w:ilvl w:val="0"/>
          <w:numId w:val="32"/>
        </w:numPr>
      </w:pPr>
      <w:r w:rsidRPr="0074785E">
        <w:rPr>
          <w:b/>
          <w:bCs/>
        </w:rPr>
        <w:t>Usability:</w:t>
      </w:r>
      <w:r w:rsidRPr="0074785E">
        <w:t xml:space="preserve"> Clean, intuitive UI for both candidates and employers.</w:t>
      </w:r>
    </w:p>
    <w:p w:rsidR="0074785E" w:rsidRPr="0074785E" w:rsidRDefault="0074785E" w:rsidP="0074785E">
      <w:pPr>
        <w:numPr>
          <w:ilvl w:val="0"/>
          <w:numId w:val="32"/>
        </w:numPr>
      </w:pPr>
      <w:r w:rsidRPr="0074785E">
        <w:rPr>
          <w:b/>
          <w:bCs/>
        </w:rPr>
        <w:t>Reliability:</w:t>
      </w:r>
      <w:r w:rsidRPr="0074785E">
        <w:t xml:space="preserve"> Fault-tolerant microservices; rigorous monitoring.</w:t>
      </w:r>
    </w:p>
    <w:p w:rsidR="0074785E" w:rsidRPr="0074785E" w:rsidRDefault="0074785E" w:rsidP="0074785E">
      <w:pPr>
        <w:numPr>
          <w:ilvl w:val="0"/>
          <w:numId w:val="32"/>
        </w:numPr>
      </w:pPr>
      <w:r w:rsidRPr="0074785E">
        <w:rPr>
          <w:b/>
          <w:bCs/>
        </w:rPr>
        <w:t>Maintainability:</w:t>
      </w:r>
      <w:r w:rsidRPr="0074785E">
        <w:t xml:space="preserve"> Modular, tested codebase; clear separation of API and business logic.</w:t>
      </w:r>
    </w:p>
    <w:p w:rsidR="0074785E" w:rsidRPr="0074785E" w:rsidRDefault="0074785E" w:rsidP="0074785E">
      <w:pPr>
        <w:numPr>
          <w:ilvl w:val="0"/>
          <w:numId w:val="32"/>
        </w:numPr>
      </w:pPr>
      <w:r w:rsidRPr="0074785E">
        <w:rPr>
          <w:b/>
          <w:bCs/>
        </w:rPr>
        <w:t>Scalability:</w:t>
      </w:r>
      <w:r w:rsidRPr="0074785E">
        <w:t xml:space="preserve"> Containerized deployment supports horizontal scaling.</w:t>
      </w:r>
    </w:p>
    <w:p w:rsidR="0074785E" w:rsidRPr="0074785E" w:rsidRDefault="0074785E" w:rsidP="0074785E">
      <w:r w:rsidRPr="0074785E">
        <w:pict>
          <v:rect id="_x0000_i1086" style="width:0;height:1.5pt" o:hralign="center" o:hrstd="t" o:hr="t" fillcolor="#a0a0a0" stroked="f"/>
        </w:pic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6. Glossary</w:t>
      </w:r>
    </w:p>
    <w:p w:rsidR="0074785E" w:rsidRPr="0074785E" w:rsidRDefault="0074785E" w:rsidP="0074785E">
      <w:pPr>
        <w:numPr>
          <w:ilvl w:val="0"/>
          <w:numId w:val="33"/>
        </w:numPr>
      </w:pPr>
      <w:r w:rsidRPr="0074785E">
        <w:rPr>
          <w:b/>
          <w:bCs/>
        </w:rPr>
        <w:t>Candidate:</w:t>
      </w:r>
      <w:r w:rsidRPr="0074785E">
        <w:t xml:space="preserve"> User seeking employment, uploads resume, completes quizzes.</w:t>
      </w:r>
    </w:p>
    <w:p w:rsidR="0074785E" w:rsidRPr="0074785E" w:rsidRDefault="0074785E" w:rsidP="0074785E">
      <w:pPr>
        <w:numPr>
          <w:ilvl w:val="0"/>
          <w:numId w:val="33"/>
        </w:numPr>
      </w:pPr>
      <w:r w:rsidRPr="0074785E">
        <w:rPr>
          <w:b/>
          <w:bCs/>
        </w:rPr>
        <w:t>Employer:</w:t>
      </w:r>
      <w:r w:rsidRPr="0074785E">
        <w:t xml:space="preserve"> User seeking to hire candidates, can message, initiate interview/hiring.</w:t>
      </w:r>
    </w:p>
    <w:p w:rsidR="0074785E" w:rsidRPr="0074785E" w:rsidRDefault="0074785E" w:rsidP="0074785E">
      <w:pPr>
        <w:numPr>
          <w:ilvl w:val="0"/>
          <w:numId w:val="33"/>
        </w:numPr>
      </w:pPr>
      <w:r w:rsidRPr="0074785E">
        <w:rPr>
          <w:b/>
          <w:bCs/>
        </w:rPr>
        <w:t>NLP (Natural Language Processing):</w:t>
      </w:r>
      <w:r w:rsidRPr="0074785E">
        <w:t xml:space="preserve"> AI technology used for skill extraction from resumes.</w:t>
      </w:r>
    </w:p>
    <w:p w:rsidR="0074785E" w:rsidRPr="0074785E" w:rsidRDefault="0074785E" w:rsidP="0074785E">
      <w:pPr>
        <w:numPr>
          <w:ilvl w:val="0"/>
          <w:numId w:val="33"/>
        </w:numPr>
      </w:pPr>
      <w:r w:rsidRPr="0074785E">
        <w:rPr>
          <w:b/>
          <w:bCs/>
        </w:rPr>
        <w:t>Skill (Unverified/Verified):</w:t>
      </w:r>
      <w:r w:rsidRPr="0074785E">
        <w:t xml:space="preserve"> Tag applied to each extracted or proven candidate ability.</w:t>
      </w:r>
    </w:p>
    <w:p w:rsidR="0074785E" w:rsidRPr="0074785E" w:rsidRDefault="0074785E" w:rsidP="0074785E">
      <w:pPr>
        <w:numPr>
          <w:ilvl w:val="0"/>
          <w:numId w:val="33"/>
        </w:numPr>
      </w:pPr>
      <w:r w:rsidRPr="0074785E">
        <w:rPr>
          <w:b/>
          <w:bCs/>
        </w:rPr>
        <w:t>Quiz:</w:t>
      </w:r>
      <w:r w:rsidRPr="0074785E">
        <w:t xml:space="preserve"> Assessment engine to verify skill claims via targeted questions.</w:t>
      </w:r>
    </w:p>
    <w:p w:rsidR="0074785E" w:rsidRPr="0074785E" w:rsidRDefault="0074785E" w:rsidP="0074785E">
      <w:pPr>
        <w:numPr>
          <w:ilvl w:val="0"/>
          <w:numId w:val="33"/>
        </w:numPr>
      </w:pPr>
      <w:r w:rsidRPr="0074785E">
        <w:rPr>
          <w:b/>
          <w:bCs/>
        </w:rPr>
        <w:t>Direct Hire:</w:t>
      </w:r>
      <w:r w:rsidRPr="0074785E">
        <w:t xml:space="preserve"> Employer initiates one-click hiring; candidate responds instantly.</w:t>
      </w:r>
    </w:p>
    <w:p w:rsidR="0074785E" w:rsidRPr="0074785E" w:rsidRDefault="0074785E" w:rsidP="0074785E">
      <w:pPr>
        <w:numPr>
          <w:ilvl w:val="0"/>
          <w:numId w:val="33"/>
        </w:numPr>
      </w:pPr>
      <w:r w:rsidRPr="0074785E">
        <w:rPr>
          <w:b/>
          <w:bCs/>
        </w:rPr>
        <w:t>Microservice:</w:t>
      </w:r>
      <w:r w:rsidRPr="0074785E">
        <w:t xml:space="preserve"> Independently deployable component responsible for a specific system function.</w:t>
      </w:r>
    </w:p>
    <w:p w:rsidR="0074785E" w:rsidRPr="0074785E" w:rsidRDefault="0074785E" w:rsidP="0074785E">
      <w:r w:rsidRPr="0074785E">
        <w:pict>
          <v:rect id="_x0000_i1087" style="width:0;height:1.5pt" o:hralign="center" o:hrstd="t" o:hr="t" fillcolor="#a0a0a0" stroked="f"/>
        </w:pict>
      </w:r>
    </w:p>
    <w:p w:rsidR="0074785E" w:rsidRPr="0074785E" w:rsidRDefault="0074785E" w:rsidP="0074785E">
      <w:r w:rsidRPr="0074785E">
        <w:t>This SRS document establishes the detailed expectation and modular structure for the envisioned skill-centric hiring platform, following modern SaaS and AI-driven standards and best practices.Sample-SRS-Document.pdf</w:t>
      </w:r>
    </w:p>
    <w:p w:rsidR="0074785E" w:rsidRPr="0074785E" w:rsidRDefault="0074785E" w:rsidP="0074785E">
      <w:pPr>
        <w:numPr>
          <w:ilvl w:val="0"/>
          <w:numId w:val="34"/>
        </w:numPr>
      </w:pPr>
      <w:hyperlink r:id="rId7" w:history="1">
        <w:r w:rsidRPr="0074785E">
          <w:rPr>
            <w:rStyle w:val="Hyperlink"/>
          </w:rPr>
          <w:t>https://ppl-ai-file-upload.s3.amazonaws.com/web/direct-files/attachments/72970906/8b1fc4af-2054-4bc6-afc6-048dd134d77a/Sample-SRS-Document.pdf</w:t>
        </w:r>
      </w:hyperlink>
    </w:p>
    <w:p w:rsidR="00941A03" w:rsidRDefault="00941A03"/>
    <w:p w:rsidR="0074785E" w:rsidRPr="0074785E" w:rsidRDefault="0074785E" w:rsidP="0074785E">
      <w:r w:rsidRPr="0074785E">
        <w:t>The best model architecture for this kind of resume-driven, skill-verification, and hiring platform is a </w:t>
      </w:r>
      <w:r w:rsidRPr="0074785E">
        <w:rPr>
          <w:b/>
          <w:bCs/>
          <w:highlight w:val="yellow"/>
        </w:rPr>
        <w:t>modular microservices architecture</w:t>
      </w:r>
      <w:r w:rsidRPr="0074785E">
        <w:t> powered by AI, with each core business feature implemented as an independent service and orchestrated through cloud-based APIs.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Modular Microservices Architecture</w:t>
      </w:r>
    </w:p>
    <w:p w:rsidR="0074785E" w:rsidRPr="0074785E" w:rsidRDefault="0074785E" w:rsidP="0074785E">
      <w:r w:rsidRPr="0074785E">
        <w:rPr>
          <w:b/>
          <w:bCs/>
        </w:rPr>
        <w:t>Key Features:</w:t>
      </w:r>
    </w:p>
    <w:p w:rsidR="0074785E" w:rsidRPr="0074785E" w:rsidRDefault="0074785E" w:rsidP="0074785E">
      <w:pPr>
        <w:numPr>
          <w:ilvl w:val="0"/>
          <w:numId w:val="35"/>
        </w:numPr>
      </w:pPr>
      <w:r w:rsidRPr="0074785E">
        <w:rPr>
          <w:b/>
          <w:bCs/>
        </w:rPr>
        <w:t>Resume Parsing Microservice:</w:t>
      </w:r>
      <w:r w:rsidRPr="0074785E">
        <w:t xml:space="preserve"> Utilizes deep learning/NLP models (like transformers or </w:t>
      </w:r>
      <w:proofErr w:type="spellStart"/>
      <w:r w:rsidRPr="0074785E">
        <w:t>spaCy</w:t>
      </w:r>
      <w:proofErr w:type="spellEnd"/>
      <w:r w:rsidRPr="0074785E">
        <w:t>) for extracting structured skills data from resumes. This service operates independently and communicates results through APIs.</w:t>
      </w:r>
    </w:p>
    <w:p w:rsidR="0074785E" w:rsidRPr="0074785E" w:rsidRDefault="0074785E" w:rsidP="0074785E">
      <w:pPr>
        <w:numPr>
          <w:ilvl w:val="0"/>
          <w:numId w:val="35"/>
        </w:numPr>
      </w:pPr>
      <w:r w:rsidRPr="0074785E">
        <w:rPr>
          <w:b/>
          <w:bCs/>
        </w:rPr>
        <w:t>Skill Verification/Assessment Microservice:</w:t>
      </w:r>
      <w:r w:rsidRPr="0074785E">
        <w:t> Maintains a quiz bank and dynamically generates skill quizzes, supporting rule-based and AI-assisted question selection for each unique skill profile.</w:t>
      </w:r>
    </w:p>
    <w:p w:rsidR="0074785E" w:rsidRPr="0074785E" w:rsidRDefault="0074785E" w:rsidP="0074785E">
      <w:pPr>
        <w:numPr>
          <w:ilvl w:val="0"/>
          <w:numId w:val="35"/>
        </w:numPr>
      </w:pPr>
      <w:r w:rsidRPr="0074785E">
        <w:rPr>
          <w:b/>
          <w:bCs/>
        </w:rPr>
        <w:t>User &amp; Authentication Service:</w:t>
      </w:r>
      <w:r w:rsidRPr="0074785E">
        <w:t> Handles OAuth2.0 logins, user roles (candidate/employer/admin), and profile management.</w:t>
      </w:r>
    </w:p>
    <w:p w:rsidR="0074785E" w:rsidRPr="0074785E" w:rsidRDefault="0074785E" w:rsidP="0074785E">
      <w:pPr>
        <w:numPr>
          <w:ilvl w:val="0"/>
          <w:numId w:val="35"/>
        </w:numPr>
      </w:pPr>
      <w:r w:rsidRPr="0074785E">
        <w:rPr>
          <w:b/>
          <w:bCs/>
        </w:rPr>
        <w:t>Messaging &amp; Notification Service:</w:t>
      </w:r>
      <w:r w:rsidRPr="0074785E">
        <w:t xml:space="preserve"> Real-time messaging is managed by </w:t>
      </w:r>
      <w:proofErr w:type="spellStart"/>
      <w:r w:rsidRPr="0074785E">
        <w:t>WebSockets</w:t>
      </w:r>
      <w:proofErr w:type="spellEnd"/>
      <w:r w:rsidRPr="0074785E">
        <w:t xml:space="preserve"> or event-driven messaging architecture to enable instant communication for outreach, hiring, and quiz notifications.</w:t>
      </w:r>
    </w:p>
    <w:p w:rsidR="0074785E" w:rsidRPr="0074785E" w:rsidRDefault="0074785E" w:rsidP="0074785E">
      <w:pPr>
        <w:numPr>
          <w:ilvl w:val="0"/>
          <w:numId w:val="35"/>
        </w:numPr>
      </w:pPr>
      <w:r w:rsidRPr="0074785E">
        <w:rPr>
          <w:b/>
          <w:bCs/>
        </w:rPr>
        <w:t>Hiring Orchestration Service:</w:t>
      </w:r>
      <w:r w:rsidRPr="0074785E">
        <w:t> Manages hiring workflows, actions, and logging so that hiring requests, responses, and skill verifications are tightly integrated.</w:t>
      </w:r>
    </w:p>
    <w:p w:rsidR="0074785E" w:rsidRPr="0074785E" w:rsidRDefault="0074785E" w:rsidP="0074785E">
      <w:pPr>
        <w:numPr>
          <w:ilvl w:val="0"/>
          <w:numId w:val="35"/>
        </w:numPr>
      </w:pPr>
      <w:r w:rsidRPr="0074785E">
        <w:rPr>
          <w:b/>
          <w:bCs/>
        </w:rPr>
        <w:t>APIs &amp; Integrations Layer:</w:t>
      </w:r>
      <w:r w:rsidRPr="0074785E">
        <w:t> Allows horizontal scaling, integration with third-party HRMS, ATS, or job boards, and ensures new features/plugins can be added without affecting the overall system.</w:t>
      </w:r>
    </w:p>
    <w:p w:rsidR="0074785E" w:rsidRPr="0074785E" w:rsidRDefault="0074785E" w:rsidP="0074785E">
      <w:r w:rsidRPr="0074785E">
        <w:rPr>
          <w:b/>
          <w:bCs/>
        </w:rPr>
        <w:t>Deployment and DevOps:</w:t>
      </w:r>
    </w:p>
    <w:p w:rsidR="0074785E" w:rsidRPr="0074785E" w:rsidRDefault="0074785E" w:rsidP="0074785E">
      <w:pPr>
        <w:numPr>
          <w:ilvl w:val="0"/>
          <w:numId w:val="36"/>
        </w:numPr>
      </w:pPr>
      <w:r w:rsidRPr="0074785E">
        <w:rPr>
          <w:b/>
          <w:bCs/>
        </w:rPr>
        <w:t>All services are containerized (Docker)</w:t>
      </w:r>
      <w:r w:rsidRPr="0074785E">
        <w:t> and deployed via orchestrators like Kubernetes for auto-scaling and resilience.</w:t>
      </w:r>
    </w:p>
    <w:p w:rsidR="0074785E" w:rsidRPr="0074785E" w:rsidRDefault="0074785E" w:rsidP="0074785E">
      <w:pPr>
        <w:numPr>
          <w:ilvl w:val="0"/>
          <w:numId w:val="36"/>
        </w:numPr>
      </w:pPr>
      <w:r w:rsidRPr="0074785E">
        <w:rPr>
          <w:b/>
          <w:bCs/>
        </w:rPr>
        <w:t>Event-driven communication</w:t>
      </w:r>
      <w:r w:rsidRPr="0074785E">
        <w:t> (Kafka/RabbitMQ) ensures loose coupling between modules and reliable notifications.</w:t>
      </w:r>
    </w:p>
    <w:p w:rsidR="0074785E" w:rsidRPr="0074785E" w:rsidRDefault="0074785E" w:rsidP="0074785E">
      <w:pPr>
        <w:numPr>
          <w:ilvl w:val="0"/>
          <w:numId w:val="36"/>
        </w:numPr>
      </w:pPr>
      <w:r w:rsidRPr="0074785E">
        <w:rPr>
          <w:b/>
          <w:bCs/>
        </w:rPr>
        <w:t xml:space="preserve">REST or </w:t>
      </w:r>
      <w:proofErr w:type="spellStart"/>
      <w:r w:rsidRPr="0074785E">
        <w:rPr>
          <w:b/>
          <w:bCs/>
        </w:rPr>
        <w:t>GraphQL</w:t>
      </w:r>
      <w:proofErr w:type="spellEnd"/>
      <w:r w:rsidRPr="0074785E">
        <w:rPr>
          <w:b/>
          <w:bCs/>
        </w:rPr>
        <w:t xml:space="preserve"> APIs</w:t>
      </w:r>
      <w:r w:rsidRPr="0074785E">
        <w:t> enable both scalable frontend/backend operations and easy extensibility.</w:t>
      </w:r>
    </w:p>
    <w:p w:rsidR="0074785E" w:rsidRPr="0074785E" w:rsidRDefault="0074785E" w:rsidP="0074785E">
      <w:pPr>
        <w:rPr>
          <w:b/>
          <w:bCs/>
        </w:rPr>
      </w:pPr>
      <w:r w:rsidRPr="0074785E">
        <w:rPr>
          <w:b/>
          <w:bCs/>
        </w:rPr>
        <w:t>Why This Works Best</w:t>
      </w:r>
    </w:p>
    <w:p w:rsidR="0074785E" w:rsidRPr="0074785E" w:rsidRDefault="0074785E" w:rsidP="0074785E">
      <w:pPr>
        <w:numPr>
          <w:ilvl w:val="0"/>
          <w:numId w:val="37"/>
        </w:numPr>
      </w:pPr>
      <w:r w:rsidRPr="0074785E">
        <w:rPr>
          <w:b/>
          <w:bCs/>
        </w:rPr>
        <w:lastRenderedPageBreak/>
        <w:t>Scalability:</w:t>
      </w:r>
      <w:r w:rsidRPr="0074785E">
        <w:t> Each feature (resume parsing, quiz engine, messaging, etc.) can scale separately as usage grows.</w:t>
      </w:r>
    </w:p>
    <w:p w:rsidR="0074785E" w:rsidRPr="0074785E" w:rsidRDefault="0074785E" w:rsidP="0074785E">
      <w:pPr>
        <w:numPr>
          <w:ilvl w:val="0"/>
          <w:numId w:val="37"/>
        </w:numPr>
      </w:pPr>
      <w:r w:rsidRPr="0074785E">
        <w:rPr>
          <w:b/>
          <w:bCs/>
        </w:rPr>
        <w:t>Maintainability:</w:t>
      </w:r>
      <w:r w:rsidRPr="0074785E">
        <w:t> Independent modules reduce fragility and simplify updates or technology changes.</w:t>
      </w:r>
    </w:p>
    <w:p w:rsidR="0074785E" w:rsidRPr="0074785E" w:rsidRDefault="0074785E" w:rsidP="0074785E">
      <w:pPr>
        <w:numPr>
          <w:ilvl w:val="0"/>
          <w:numId w:val="37"/>
        </w:numPr>
      </w:pPr>
      <w:r w:rsidRPr="0074785E">
        <w:rPr>
          <w:b/>
          <w:bCs/>
        </w:rPr>
        <w:t>AI Infusion:</w:t>
      </w:r>
      <w:r w:rsidRPr="0074785E">
        <w:t> Natural language models can be continuously updated/expanded in the parsing and quiz services without downtime for the rest of the platform.</w:t>
      </w:r>
    </w:p>
    <w:p w:rsidR="0074785E" w:rsidRPr="0074785E" w:rsidRDefault="0074785E" w:rsidP="0074785E">
      <w:pPr>
        <w:numPr>
          <w:ilvl w:val="0"/>
          <w:numId w:val="37"/>
        </w:numPr>
      </w:pPr>
      <w:r w:rsidRPr="0074785E">
        <w:rPr>
          <w:b/>
          <w:bCs/>
        </w:rPr>
        <w:t>Adaptability:</w:t>
      </w:r>
      <w:r w:rsidRPr="0074785E">
        <w:t> Easily extend for new assessments, employer features, or analytics by plugging in new services.</w:t>
      </w:r>
    </w:p>
    <w:p w:rsidR="0074785E" w:rsidRPr="0074785E" w:rsidRDefault="0074785E" w:rsidP="0074785E">
      <w:r w:rsidRPr="0074785E">
        <w:t>This architecture reflects industry best practices for modern AI-powered recruitment and skill management platforms, with proven effectiveness in similar solutions.</w:t>
      </w:r>
    </w:p>
    <w:p w:rsidR="0074785E" w:rsidRDefault="0074785E"/>
    <w:sectPr w:rsidR="007478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682A"/>
    <w:multiLevelType w:val="multilevel"/>
    <w:tmpl w:val="A7A4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60E91"/>
    <w:multiLevelType w:val="multilevel"/>
    <w:tmpl w:val="0FFC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231B30"/>
    <w:multiLevelType w:val="multilevel"/>
    <w:tmpl w:val="80B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06356F"/>
    <w:multiLevelType w:val="multilevel"/>
    <w:tmpl w:val="3296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F171E"/>
    <w:multiLevelType w:val="multilevel"/>
    <w:tmpl w:val="024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A4B6B"/>
    <w:multiLevelType w:val="multilevel"/>
    <w:tmpl w:val="2836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A7EF2"/>
    <w:multiLevelType w:val="multilevel"/>
    <w:tmpl w:val="AC5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77266"/>
    <w:multiLevelType w:val="multilevel"/>
    <w:tmpl w:val="F06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F1AE6"/>
    <w:multiLevelType w:val="multilevel"/>
    <w:tmpl w:val="58A2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94337C"/>
    <w:multiLevelType w:val="multilevel"/>
    <w:tmpl w:val="D280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35D91"/>
    <w:multiLevelType w:val="multilevel"/>
    <w:tmpl w:val="8CA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A3216"/>
    <w:multiLevelType w:val="multilevel"/>
    <w:tmpl w:val="4436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611BA"/>
    <w:multiLevelType w:val="multilevel"/>
    <w:tmpl w:val="5B5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B6FFC"/>
    <w:multiLevelType w:val="multilevel"/>
    <w:tmpl w:val="E6B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527B23"/>
    <w:multiLevelType w:val="multilevel"/>
    <w:tmpl w:val="882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96385"/>
    <w:multiLevelType w:val="multilevel"/>
    <w:tmpl w:val="421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6128D"/>
    <w:multiLevelType w:val="multilevel"/>
    <w:tmpl w:val="E18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C3607"/>
    <w:multiLevelType w:val="multilevel"/>
    <w:tmpl w:val="F5B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20647"/>
    <w:multiLevelType w:val="multilevel"/>
    <w:tmpl w:val="F6F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F7BBF"/>
    <w:multiLevelType w:val="multilevel"/>
    <w:tmpl w:val="2486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134DA"/>
    <w:multiLevelType w:val="multilevel"/>
    <w:tmpl w:val="8D42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85873"/>
    <w:multiLevelType w:val="multilevel"/>
    <w:tmpl w:val="F2AA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51826"/>
    <w:multiLevelType w:val="multilevel"/>
    <w:tmpl w:val="365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635AA"/>
    <w:multiLevelType w:val="multilevel"/>
    <w:tmpl w:val="D03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35C58"/>
    <w:multiLevelType w:val="multilevel"/>
    <w:tmpl w:val="BDF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0561F"/>
    <w:multiLevelType w:val="multilevel"/>
    <w:tmpl w:val="40C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D5EF7"/>
    <w:multiLevelType w:val="multilevel"/>
    <w:tmpl w:val="F0A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16EBC"/>
    <w:multiLevelType w:val="multilevel"/>
    <w:tmpl w:val="E22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590009">
    <w:abstractNumId w:val="8"/>
  </w:num>
  <w:num w:numId="2" w16cid:durableId="514079431">
    <w:abstractNumId w:val="6"/>
  </w:num>
  <w:num w:numId="3" w16cid:durableId="769862494">
    <w:abstractNumId w:val="5"/>
  </w:num>
  <w:num w:numId="4" w16cid:durableId="2131630951">
    <w:abstractNumId w:val="4"/>
  </w:num>
  <w:num w:numId="5" w16cid:durableId="1366514947">
    <w:abstractNumId w:val="7"/>
  </w:num>
  <w:num w:numId="6" w16cid:durableId="1429351384">
    <w:abstractNumId w:val="3"/>
  </w:num>
  <w:num w:numId="7" w16cid:durableId="1369985726">
    <w:abstractNumId w:val="2"/>
  </w:num>
  <w:num w:numId="8" w16cid:durableId="337315820">
    <w:abstractNumId w:val="1"/>
  </w:num>
  <w:num w:numId="9" w16cid:durableId="881281658">
    <w:abstractNumId w:val="0"/>
  </w:num>
  <w:num w:numId="10" w16cid:durableId="371808565">
    <w:abstractNumId w:val="14"/>
  </w:num>
  <w:num w:numId="11" w16cid:durableId="2064743217">
    <w:abstractNumId w:val="9"/>
  </w:num>
  <w:num w:numId="12" w16cid:durableId="452403811">
    <w:abstractNumId w:val="27"/>
  </w:num>
  <w:num w:numId="13" w16cid:durableId="1748726753">
    <w:abstractNumId w:val="28"/>
  </w:num>
  <w:num w:numId="14" w16cid:durableId="1353798338">
    <w:abstractNumId w:val="19"/>
  </w:num>
  <w:num w:numId="15" w16cid:durableId="1077744496">
    <w:abstractNumId w:val="16"/>
  </w:num>
  <w:num w:numId="16" w16cid:durableId="1614827417">
    <w:abstractNumId w:val="25"/>
  </w:num>
  <w:num w:numId="17" w16cid:durableId="2100634021">
    <w:abstractNumId w:val="29"/>
  </w:num>
  <w:num w:numId="18" w16cid:durableId="1566334518">
    <w:abstractNumId w:val="34"/>
  </w:num>
  <w:num w:numId="19" w16cid:durableId="587618675">
    <w:abstractNumId w:val="13"/>
  </w:num>
  <w:num w:numId="20" w16cid:durableId="535655694">
    <w:abstractNumId w:val="31"/>
  </w:num>
  <w:num w:numId="21" w16cid:durableId="890725825">
    <w:abstractNumId w:val="35"/>
  </w:num>
  <w:num w:numId="22" w16cid:durableId="389615482">
    <w:abstractNumId w:val="36"/>
  </w:num>
  <w:num w:numId="23" w16cid:durableId="1888029221">
    <w:abstractNumId w:val="30"/>
  </w:num>
  <w:num w:numId="24" w16cid:durableId="859127940">
    <w:abstractNumId w:val="23"/>
  </w:num>
  <w:num w:numId="25" w16cid:durableId="1137382656">
    <w:abstractNumId w:val="18"/>
  </w:num>
  <w:num w:numId="26" w16cid:durableId="456342461">
    <w:abstractNumId w:val="21"/>
  </w:num>
  <w:num w:numId="27" w16cid:durableId="924532176">
    <w:abstractNumId w:val="33"/>
  </w:num>
  <w:num w:numId="28" w16cid:durableId="1848322110">
    <w:abstractNumId w:val="10"/>
  </w:num>
  <w:num w:numId="29" w16cid:durableId="2017995647">
    <w:abstractNumId w:val="12"/>
  </w:num>
  <w:num w:numId="30" w16cid:durableId="1072703354">
    <w:abstractNumId w:val="24"/>
  </w:num>
  <w:num w:numId="31" w16cid:durableId="1043405844">
    <w:abstractNumId w:val="15"/>
  </w:num>
  <w:num w:numId="32" w16cid:durableId="1563783801">
    <w:abstractNumId w:val="26"/>
  </w:num>
  <w:num w:numId="33" w16cid:durableId="2033870733">
    <w:abstractNumId w:val="20"/>
  </w:num>
  <w:num w:numId="34" w16cid:durableId="883785228">
    <w:abstractNumId w:val="32"/>
  </w:num>
  <w:num w:numId="35" w16cid:durableId="1816410901">
    <w:abstractNumId w:val="11"/>
  </w:num>
  <w:num w:numId="36" w16cid:durableId="2117362972">
    <w:abstractNumId w:val="22"/>
  </w:num>
  <w:num w:numId="37" w16cid:durableId="5006306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44CD"/>
    <w:rsid w:val="0074785E"/>
    <w:rsid w:val="00941A03"/>
    <w:rsid w:val="00AA1D8D"/>
    <w:rsid w:val="00B47730"/>
    <w:rsid w:val="00CB0664"/>
    <w:rsid w:val="00F64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BCD1A"/>
  <w14:defaultImageDpi w14:val="300"/>
  <w15:docId w15:val="{1FBC7211-2D06-48BD-8F37-F01357E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478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pl-ai-file-upload.s3.amazonaws.com/web/direct-files/attachments/72970906/8b1fc4af-2054-4bc6-afc6-048dd134d77a/Sample-SRS-Documen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ee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Waseem Irfan</cp:lastModifiedBy>
  <cp:revision>2</cp:revision>
  <dcterms:created xsi:type="dcterms:W3CDTF">2025-09-15T11:30:00Z</dcterms:created>
  <dcterms:modified xsi:type="dcterms:W3CDTF">2025-09-15T11:30:00Z</dcterms:modified>
  <cp:category/>
</cp:coreProperties>
</file>